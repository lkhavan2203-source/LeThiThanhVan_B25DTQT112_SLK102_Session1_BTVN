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THỰC HÀNH – QUY ĐỔI DUNG LƯỢNG</w:t>
      </w:r>
    </w:p>
    <w:p>
      <w:r>
        <w:t>Họ và tên: Lê Thị Thanh Vân</w:t>
      </w:r>
    </w:p>
    <w:p>
      <w:r>
        <w:t>Mã sinh viên: B25DTQT112</w:t>
      </w:r>
    </w:p>
    <w:p>
      <w:r>
        <w:t>Môn học: SLK102</w:t>
      </w:r>
    </w:p>
    <w:p>
      <w:r>
        <w:t>Session: 1</w:t>
      </w:r>
    </w:p>
    <w:p/>
    <w:p>
      <w:pPr>
        <w:pStyle w:val="Heading2"/>
      </w:pPr>
      <w:r>
        <w:t>Đề bài</w:t>
      </w:r>
    </w:p>
    <w:p>
      <w:r>
        <w:t>1) Một video có dung lượng 500 MB. Hãy tính toán dung lượng này khi đổi sang: KB, byte, GB.</w:t>
        <w:br/>
        <w:t>2) Một tài liệu Word có dung lượng 50 KB. Hãy tính xem trong 1 GB có thể lưu trữ được bao nhiêu tài liệu như vậy.</w:t>
        <w:br/>
        <w:br/>
        <w:t>Khi thực hiện, nêu rõ quy ước sử dụng để tính toán: Quy ước nhị phân (IEC) hoặc Quy ước thập phân (SI).</w:t>
      </w:r>
    </w:p>
    <w:p>
      <w:pPr>
        <w:pStyle w:val="Heading2"/>
      </w:pPr>
      <w:r>
        <w:t>Lựa chọn quy ước</w:t>
      </w:r>
    </w:p>
    <w:p>
      <w:r>
        <w:t>Trong bài làm chính dưới đây tôi chọn **Quy ước nhị phân (IEC)**: 1 KB = 1024 byte, 1 MB = 1024 KB, 1 GB = 1024 MB.</w:t>
      </w:r>
    </w:p>
    <w:p>
      <w:pPr>
        <w:pStyle w:val="Heading2"/>
      </w:pPr>
      <w:r>
        <w:t>Tính toán (theo IEC)</w:t>
      </w:r>
    </w:p>
    <w:p>
      <w:r>
        <w:t>Video: 500 MB (theo IEC)</w:t>
      </w:r>
    </w:p>
    <w:p>
      <w:r>
        <w:t>- 500 MB = 512,000 KB</w:t>
      </w:r>
    </w:p>
    <w:p>
      <w:r>
        <w:t>- 512,000 KB = 524,288,000 bytes</w:t>
      </w:r>
    </w:p>
    <w:p>
      <w:r>
        <w:t>- 500 MB ≈ 0.488281250 GB (≈ 0.488281 GB)</w:t>
      </w:r>
    </w:p>
    <w:p/>
    <w:p>
      <w:r>
        <w:t>Tài liệu Word: 50 KB mỗi tài liệu</w:t>
      </w:r>
    </w:p>
    <w:p>
      <w:r>
        <w:t>Theo IEC: 1 GB = 1,048,576 KB</w:t>
      </w:r>
    </w:p>
    <w:p>
      <w:r>
        <w:t>Số tài liệu có thể lưu trong 1 GB = 1,048,576 / 50 = 20,971.52 ≈ 20971 tài liệu</w:t>
      </w:r>
    </w:p>
    <w:p>
      <w:pPr>
        <w:pStyle w:val="Heading2"/>
      </w:pPr>
      <w:r>
        <w:t>So sánh (theo SI)</w:t>
      </w:r>
    </w:p>
    <w:p>
      <w:r>
        <w:t>Nếu dùng Quy ước thập phân (SI):</w:t>
      </w:r>
    </w:p>
    <w:p>
      <w:r>
        <w:t>- 500 MB = 500,000 KB</w:t>
      </w:r>
    </w:p>
    <w:p>
      <w:r>
        <w:t>- 500,000 KB = 500,000,000 bytes</w:t>
      </w:r>
    </w:p>
    <w:p>
      <w:r>
        <w:t>- 500 MB = 0.500 GB</w:t>
      </w:r>
    </w:p>
    <w:p/>
    <w:p>
      <w:r>
        <w:t>1 GB (SI) = 1,000,000 KB → Số tài liệu 50 KB trong 1 GB = 20,000.00 ≈ 20000 tài liệu</w:t>
      </w:r>
    </w:p>
    <w:p>
      <w:pPr>
        <w:pStyle w:val="Heading2"/>
      </w:pPr>
      <w:r>
        <w:t>Giải thích &amp; Kết luận</w:t>
      </w:r>
    </w:p>
    <w:p>
      <w:r>
        <w:t>Tôi đã chọn quy ước nhị phân (IEC) làm kết quả chính để phù hợp với cách hệ điều hành thường báo dung lượng.</w:t>
        <w:br/>
        <w:t>Kết quả (IEC):</w:t>
        <w:br/>
        <w:t>- Video 500 MB = 512,000 KB = 524,288,000 bytes ≈ 0.488281 GB.</w:t>
        <w:br/>
        <w:t>- Trong 1 GB (IEC) có thể lưu ≈ 20971 tài liệu 50 KB.</w:t>
        <w:br/>
        <w:br/>
        <w:t>Kết quả (SI) để so sánh: Video 500 MB = {video_KB_si:,} KB = {video_bytes_si:,} bytes = {video_GB_si:.3f} GB; Trong 1 GB (SI) có thể lưu ≈ 20000 tài liệu.</w:t>
      </w:r>
    </w:p>
    <w:p>
      <w:pPr>
        <w:pStyle w:val="Heading2"/>
      </w:pPr>
      <w:r>
        <w:t>Yêu cầu nộp bài</w:t>
      </w:r>
    </w:p>
    <w:p>
      <w:r>
        <w:t>Đưa file này lên GitHub, đặt tên repository theo cú pháp:</w:t>
        <w:br/>
        <w:t>LeThiThanhVan_B25DTQT112_SLK102_Session1_BTVN</w:t>
        <w:br/>
        <w:t>Upload file Word và sao chép link repository để nộp bài trên hệ thống.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