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THỰC HÀNH – CHUYỂN ĐỔI GIỮA BIT VÀ BYTE</w:t>
      </w:r>
    </w:p>
    <w:p>
      <w:r>
        <w:t>Họ và tên: Lê Thị Thanh Vân</w:t>
      </w:r>
    </w:p>
    <w:p>
      <w:r>
        <w:t>Mã sinh viên: B25DTQT112</w:t>
      </w:r>
    </w:p>
    <w:p>
      <w:r>
        <w:t>Môn học: SLK102</w:t>
      </w:r>
    </w:p>
    <w:p>
      <w:r>
        <w:t>Session: 1</w:t>
      </w:r>
    </w:p>
    <w:p/>
    <w:p>
      <w:pPr>
        <w:pStyle w:val="Heading2"/>
      </w:pPr>
      <w:r>
        <w:t>1. Giải thích cách chuyển đổi từ bit sang byte</w:t>
      </w:r>
    </w:p>
    <w:p>
      <w:r>
        <w:t>Bit là đơn vị nhỏ nhất trong máy tính, biểu diễn giá trị 0 hoặc 1. Byte là đơn vị lớn hơn, bao gồm 8 bit.</w:t>
        <w:br/>
        <w:br/>
        <w:t>Công thức chuyển đổi:</w:t>
        <w:br/>
        <w:t>1 Byte = 8 Bit</w:t>
        <w:br/>
        <w:t>→ Do đó, để chuyển từ Bit sang Byte, ta lấy số Bit chia cho 8:</w:t>
        <w:br/>
        <w:t>Số Byte = Số Bit / 8</w:t>
      </w:r>
    </w:p>
    <w:p>
      <w:pPr>
        <w:pStyle w:val="Heading2"/>
      </w:pPr>
      <w:r>
        <w:t>2. Thực hiện phép toán thủ công: chuyển 1024 bit thành byte</w:t>
      </w:r>
    </w:p>
    <w:p>
      <w:r>
        <w:t>Áp dụng công thức:</w:t>
        <w:br/>
        <w:t>Số Byte = 1024 / 8 = 128</w:t>
        <w:br/>
        <w:br/>
        <w:t>Kết luận:</w:t>
        <w:br/>
        <w:t>👉 1024 bit = 128 byte</w:t>
      </w:r>
    </w:p>
    <w:p>
      <w:pPr>
        <w:pStyle w:val="Heading2"/>
      </w:pPr>
      <w:r>
        <w:t>3. Tại sao 1 byte = 8 bit (ý nghĩa thực tế)</w:t>
      </w:r>
    </w:p>
    <w:p>
      <w:r>
        <w:t>Máy tính lưu trữ và xử lý dữ liệu theo hệ nhị phân (0 và 1). Mỗi bit là một trạng thái bật/tắt của mạch điện. Một nhóm 8 bit đủ để biểu diễn 256 giá trị khác nhau (2⁸ = 256) – tương ứng với các ký tự trong bảng mã ASCII (ví dụ: chữ cái, số, dấu câu…).</w:t>
        <w:br/>
        <w:br/>
        <w:t>Ví dụ:</w:t>
        <w:br/>
        <w:t>- Chữ “A” trong máy tính được biểu diễn bằng dãy 8 bit: 01000001</w:t>
        <w:br/>
        <w:t>→ Vì vậy, 1 byte (8 bit) là đơn vị cơ bản để máy tính mã hóa ký tự hoặc dữ liệu.</w:t>
      </w:r>
    </w:p>
    <w:p>
      <w:pPr>
        <w:pStyle w:val="Heading2"/>
      </w:pPr>
      <w:r>
        <w:t>4. Yêu cầu nộp bài</w:t>
      </w:r>
    </w:p>
    <w:p>
      <w:r>
        <w:t>Tạo repository trên GitHub, đặt tên theo cú pháp:</w:t>
        <w:br/>
        <w:t>LeThiThanhVan_B25DTQT112_SLK102_Session1_BTVN</w:t>
        <w:br/>
        <w:br/>
        <w:t>Upload file Word này lên repository.</w:t>
        <w:br/>
        <w:t>Sao chép link repository và dán vào phần nộp bài trên hệ thống.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