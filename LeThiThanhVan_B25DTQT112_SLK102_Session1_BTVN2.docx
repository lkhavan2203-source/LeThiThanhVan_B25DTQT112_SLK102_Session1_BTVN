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thực hành – Chuyển đổi dung lượng ảnh</w:t>
      </w:r>
    </w:p>
    <w:p>
      <w:r>
        <w:t>Họ và tên: Lê Thị Thanh Vân</w:t>
      </w:r>
    </w:p>
    <w:p>
      <w:r>
        <w:t>Mã sinh viên: B25DTQT112</w:t>
      </w:r>
    </w:p>
    <w:p>
      <w:r>
        <w:t>Tên môn học: SLK102 – Session 1 – BTVN</w:t>
      </w:r>
    </w:p>
    <w:p>
      <w:pPr>
        <w:pStyle w:val="Heading2"/>
      </w:pPr>
      <w:r>
        <w:t>Đề bài</w:t>
      </w:r>
    </w:p>
    <w:p>
      <w:r>
        <w:t>Giả sử một bức ảnh có dung lượng 2 MB. Hãy tính toán:</w:t>
        <w:br/>
        <w:t>- Dung lượng của ảnh này khi quy đổi ra byte.</w:t>
        <w:br/>
        <w:t>- Dung lượng của 5 ảnh như vậy khi biểu diễn dưới dạng KB, MB và GB.</w:t>
        <w:br/>
        <w:t>Khi làm bài, học viên cần nêu rõ quy ước sử dụng để tính toán:</w:t>
        <w:br/>
        <w:t>- Quy ước nhị phân (IEC): 1 MB = 1024 KB, 1 KB = 1024 byte.</w:t>
        <w:br/>
        <w:t>- Hoặc quy ước thập phân (SI): 1 MB = 1000 KB, 1 KB = 1000 byte.</w:t>
        <w:br/>
        <w:t>Sau đó thực hiện tính toán dựa theo quy ước đã chọn.</w:t>
      </w:r>
    </w:p>
    <w:p>
      <w:pPr>
        <w:pStyle w:val="Heading2"/>
      </w:pPr>
      <w:r>
        <w:t>Bài làm</w:t>
      </w:r>
    </w:p>
    <w:p>
      <w:r>
        <w:t>Chọn quy ước: Nhị phân (IEC) – 1 MB = 1024 KB, 1 KB = 1024 byte.</w:t>
      </w:r>
    </w:p>
    <w:p>
      <w:r>
        <w:t>- Dung lượng 1 ảnh: 2 MB = 2,097,152 byte.</w:t>
      </w:r>
    </w:p>
    <w:p>
      <w:r>
        <w:t>- Dung lượng 5 ảnh: 10,485,760 byte = 10,240.00 KB = 10.00 MB = 0.009766 GB.</w:t>
      </w:r>
    </w:p>
    <w:p>
      <w:pPr>
        <w:pStyle w:val="Heading2"/>
      </w:pPr>
      <w:r>
        <w:t>Giải thích</w:t>
      </w:r>
    </w:p>
    <w:p>
      <w:r>
        <w:t>Theo quy ước nhị phân (IEC), dung lượng được tính bằng lũy thừa của 1024. Do đó, khi chuyển đổi từ MB sang byte, ta nhân 2 lần 1024 (vì 1 MB = 1024 × 1024 byte). Kết quả cho thấy 1 ảnh 2 MB tương đương 2,097,152 byte. Khi có 5 ảnh, tổng dung lượng là 10,485,760 byte, tương ứng khoảng 10 MB hoặc 0.0098 GB.</w:t>
      </w:r>
    </w:p>
    <w:p>
      <w:pPr>
        <w:pStyle w:val="Heading2"/>
      </w:pPr>
      <w:r>
        <w:t>Đánh giá &amp; Yêu cầu nộp bài</w:t>
      </w:r>
    </w:p>
    <w:p>
      <w:r>
        <w:t>Học viên cần đưa toàn bộ file lên GitHub, đặt tên theo cú pháp:</w:t>
        <w:br/>
        <w:t>LeThiThanhVan_B25DTQT112_SLK102_Session1_BTVN.docx</w:t>
        <w:br/>
        <w:t>Sau đó sao chép đường dẫn repository và dán vào phần nộp bài trên hệ thống.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